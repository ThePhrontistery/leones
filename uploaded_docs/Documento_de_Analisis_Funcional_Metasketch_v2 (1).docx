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732EF" w14:textId="77777777" w:rsidR="00246FF7" w:rsidRPr="00800DBE" w:rsidRDefault="00800DBE">
      <w:pPr>
        <w:pStyle w:val="Ttulo1"/>
        <w:rPr>
          <w:lang w:val="es-ES"/>
        </w:rPr>
      </w:pPr>
      <w:r w:rsidRPr="00800DBE">
        <w:rPr>
          <w:lang w:val="es-ES"/>
        </w:rPr>
        <w:t>Documento de Análisis Funcional</w:t>
      </w:r>
    </w:p>
    <w:p w14:paraId="6D49B9D6" w14:textId="77777777" w:rsidR="00246FF7" w:rsidRPr="00800DBE" w:rsidRDefault="00800DBE">
      <w:pPr>
        <w:pStyle w:val="Ttulo2"/>
        <w:rPr>
          <w:lang w:val="es-ES"/>
        </w:rPr>
      </w:pPr>
      <w:r w:rsidRPr="00800DBE">
        <w:rPr>
          <w:lang w:val="es-ES"/>
        </w:rPr>
        <w:t>Nombre del producto: Metasketch</w:t>
      </w:r>
    </w:p>
    <w:p w14:paraId="406B3DBB" w14:textId="239CDB38" w:rsidR="00246FF7" w:rsidRPr="00800DBE" w:rsidRDefault="00800DBE">
      <w:pPr>
        <w:pStyle w:val="Ttulo2"/>
        <w:rPr>
          <w:lang w:val="es-ES"/>
        </w:rPr>
      </w:pPr>
      <w:r w:rsidRPr="00800DBE">
        <w:rPr>
          <w:lang w:val="es-ES"/>
        </w:rPr>
        <w:t>Versión: 2.0 (Fusionada y Refinada)</w:t>
      </w:r>
      <w:r w:rsidR="005F041A">
        <w:rPr>
          <w:lang w:val="es-ES"/>
        </w:rPr>
        <w:t xml:space="preserve"> </w:t>
      </w:r>
    </w:p>
    <w:p w14:paraId="6D2BF37E" w14:textId="77777777" w:rsidR="00246FF7" w:rsidRPr="00800DBE" w:rsidRDefault="00246FF7">
      <w:pPr>
        <w:rPr>
          <w:lang w:val="es-ES"/>
        </w:rPr>
      </w:pPr>
    </w:p>
    <w:p w14:paraId="4A290A54" w14:textId="77777777" w:rsidR="00246FF7" w:rsidRPr="00800DBE" w:rsidRDefault="00246FF7">
      <w:pPr>
        <w:rPr>
          <w:lang w:val="es-ES"/>
        </w:rPr>
      </w:pPr>
    </w:p>
    <w:p w14:paraId="237E258A" w14:textId="6C10C904" w:rsidR="00246FF7" w:rsidRPr="00800DBE" w:rsidRDefault="00800DBE">
      <w:pPr>
        <w:rPr>
          <w:lang w:val="es-ES"/>
        </w:rPr>
      </w:pPr>
      <w:r w:rsidRPr="00800DBE">
        <w:rPr>
          <w:lang w:val="es-ES"/>
        </w:rPr>
        <w:t>¡Perfecto! Aquí tienes el documento de análisis funcional completo con el sketch propuesto por el cliente añadido:</w:t>
      </w:r>
      <w:r w:rsidR="00844DA7">
        <w:rPr>
          <w:lang w:val="es-ES"/>
        </w:rPr>
        <w:t xml:space="preserve"> </w:t>
      </w:r>
    </w:p>
    <w:p w14:paraId="3972DDA0" w14:textId="77777777" w:rsidR="00246FF7" w:rsidRPr="00800DBE" w:rsidRDefault="00246FF7">
      <w:pPr>
        <w:rPr>
          <w:lang w:val="es-ES"/>
        </w:rPr>
      </w:pPr>
    </w:p>
    <w:p w14:paraId="06AD0956" w14:textId="77777777" w:rsidR="00246FF7" w:rsidRPr="00800DBE" w:rsidRDefault="00800DBE">
      <w:pPr>
        <w:rPr>
          <w:lang w:val="es-ES"/>
        </w:rPr>
      </w:pPr>
      <w:r w:rsidRPr="00800DBE">
        <w:rPr>
          <w:lang w:val="es-ES"/>
        </w:rPr>
        <w:t>Metasketch - Documento de Análisis Funcional</w:t>
      </w:r>
    </w:p>
    <w:p w14:paraId="374BE349" w14:textId="77777777" w:rsidR="00246FF7" w:rsidRPr="00800DBE" w:rsidRDefault="00800DBE">
      <w:pPr>
        <w:rPr>
          <w:lang w:val="es-ES"/>
        </w:rPr>
      </w:pPr>
      <w:r w:rsidRPr="00800DBE">
        <w:rPr>
          <w:lang w:val="es-ES"/>
        </w:rPr>
        <w:t>Producto Metasketch</w:t>
      </w:r>
    </w:p>
    <w:p w14:paraId="755B4673" w14:textId="77777777" w:rsidR="00246FF7" w:rsidRPr="00800DBE" w:rsidRDefault="00800DBE">
      <w:pPr>
        <w:rPr>
          <w:lang w:val="es-ES"/>
        </w:rPr>
      </w:pPr>
      <w:r w:rsidRPr="00800DBE">
        <w:rPr>
          <w:lang w:val="es-ES"/>
        </w:rPr>
        <w:t>1. Introducción</w:t>
      </w:r>
    </w:p>
    <w:p w14:paraId="49AAAF4D" w14:textId="77777777" w:rsidR="00246FF7" w:rsidRPr="00800DBE" w:rsidRDefault="00800DBE">
      <w:pPr>
        <w:rPr>
          <w:lang w:val="es-ES"/>
        </w:rPr>
      </w:pPr>
      <w:r w:rsidRPr="00800DBE">
        <w:rPr>
          <w:lang w:val="es-ES"/>
        </w:rPr>
        <w:t>Descripción: “Metasketch” es una herramienta colaborativa para transformar ideas, requisitos y documentación en diseños funcionales vivos. El proceso tiene dos fases principales:</w:t>
      </w:r>
    </w:p>
    <w:p w14:paraId="3413EAD3" w14:textId="77777777" w:rsidR="00246FF7" w:rsidRPr="00800DBE" w:rsidRDefault="00800DBE">
      <w:pPr>
        <w:rPr>
          <w:lang w:val="es-ES"/>
        </w:rPr>
      </w:pPr>
      <w:r w:rsidRPr="00800DBE">
        <w:rPr>
          <w:lang w:val="es-ES"/>
        </w:rPr>
        <w:t xml:space="preserve"> Fase 1: Composición del documento funcional. Los usuarios suben requisitos, notas, imágenes o fotos. Estos elementos alimentan una estructura intermedia—un árbol de contenidos—visible y editable por todo el equipo. Utilizando un editor sencillo de Markdown, los analistas pueden modificar los textos sugeridos por la IA, añadir o reorganizar contenidos y visualizar los cambios en tiempo real. Además, existe un chat o prompt donde pueden pedir a la IA que reorganice, resuma o modifique partes del contenido. </w:t>
      </w:r>
    </w:p>
    <w:p w14:paraId="7B246FEC" w14:textId="77777777" w:rsidR="00246FF7" w:rsidRPr="00800DBE" w:rsidRDefault="00800DBE">
      <w:pPr>
        <w:rPr>
          <w:lang w:val="es-ES"/>
        </w:rPr>
      </w:pPr>
      <w:r w:rsidRPr="00800DBE">
        <w:rPr>
          <w:lang w:val="es-ES"/>
        </w:rPr>
        <w:t>Fase 2: Generación y exportación. Cuando el diseño está listo, puede exportarse automáticamente a Word o PDF. Así, Metasketch genera documentos profesionales, listos para compartir, manteniendo una “fuente viva” editable que siempre se puede actualizar.</w:t>
      </w:r>
    </w:p>
    <w:p w14:paraId="3FE6B7AE" w14:textId="77777777" w:rsidR="00246FF7" w:rsidRPr="00800DBE" w:rsidRDefault="00800DBE">
      <w:pPr>
        <w:rPr>
          <w:lang w:val="es-ES"/>
        </w:rPr>
      </w:pPr>
      <w:r w:rsidRPr="00800DBE">
        <w:rPr>
          <w:lang w:val="es-ES"/>
        </w:rPr>
        <w:t>Objetivo: Describir la herramienta AI que permitirá a los analistas funcionales recoger, analizar y documentar los requisitos del cliente de manera eficiente.</w:t>
      </w:r>
    </w:p>
    <w:p w14:paraId="11216D4C" w14:textId="77777777" w:rsidR="00246FF7" w:rsidRPr="00800DBE" w:rsidRDefault="00800DBE">
      <w:pPr>
        <w:rPr>
          <w:lang w:val="es-ES"/>
        </w:rPr>
      </w:pPr>
      <w:r w:rsidRPr="00800DBE">
        <w:rPr>
          <w:lang w:val="es-ES"/>
        </w:rPr>
        <w:t>Alcance: La herramienta será utilizada por analistas funcionales para gestionar la información de los proyectos y generar documentos de análisis funcional.</w:t>
      </w:r>
    </w:p>
    <w:p w14:paraId="4A6AC357" w14:textId="77777777" w:rsidR="00246FF7" w:rsidRPr="00800DBE" w:rsidRDefault="00800DBE">
      <w:pPr>
        <w:rPr>
          <w:lang w:val="es-ES"/>
        </w:rPr>
      </w:pPr>
      <w:r w:rsidRPr="00800DBE">
        <w:rPr>
          <w:lang w:val="es-ES"/>
        </w:rPr>
        <w:t>2. Scope de la Aplicación del Cliente</w:t>
      </w:r>
    </w:p>
    <w:p w14:paraId="7CD4CC6D" w14:textId="77777777" w:rsidR="00246FF7" w:rsidRPr="00800DBE" w:rsidRDefault="00800DBE">
      <w:pPr>
        <w:rPr>
          <w:lang w:val="es-ES"/>
        </w:rPr>
      </w:pPr>
      <w:r w:rsidRPr="00800DBE">
        <w:rPr>
          <w:lang w:val="es-ES"/>
        </w:rPr>
        <w:t>Usuarios Objetivo: Analistas funcionales, equipos de desarrollo, y stakeholders.</w:t>
      </w:r>
    </w:p>
    <w:p w14:paraId="0AB35A0D" w14:textId="77777777" w:rsidR="00246FF7" w:rsidRPr="00800DBE" w:rsidRDefault="00800DBE">
      <w:pPr>
        <w:rPr>
          <w:lang w:val="es-ES"/>
        </w:rPr>
      </w:pPr>
      <w:r w:rsidRPr="00800DBE">
        <w:rPr>
          <w:lang w:val="es-ES"/>
        </w:rPr>
        <w:lastRenderedPageBreak/>
        <w:t>Limitaciones: La herramienta debe ser intuitiva y fácil de usar, con soporte para múltiples formatos de documentos.</w:t>
      </w:r>
    </w:p>
    <w:p w14:paraId="1D92604B" w14:textId="77777777" w:rsidR="00246FF7" w:rsidRPr="00800DBE" w:rsidRDefault="00800DBE">
      <w:pPr>
        <w:rPr>
          <w:lang w:val="es-ES"/>
        </w:rPr>
      </w:pPr>
      <w:r w:rsidRPr="00800DBE">
        <w:rPr>
          <w:lang w:val="es-ES"/>
        </w:rPr>
        <w:t>3. Requerimientos</w:t>
      </w:r>
    </w:p>
    <w:p w14:paraId="1384E03C" w14:textId="77777777" w:rsidR="00246FF7" w:rsidRPr="00800DBE" w:rsidRDefault="00800DBE">
      <w:pPr>
        <w:rPr>
          <w:lang w:val="es-ES"/>
        </w:rPr>
      </w:pPr>
      <w:r w:rsidRPr="00800DBE">
        <w:rPr>
          <w:lang w:val="es-ES"/>
        </w:rPr>
        <w:t>Requerimientos Funcionales:</w:t>
      </w:r>
    </w:p>
    <w:p w14:paraId="6B9B201B" w14:textId="77777777" w:rsidR="00246FF7" w:rsidRPr="00800DBE" w:rsidRDefault="00800DBE">
      <w:pPr>
        <w:rPr>
          <w:lang w:val="es-ES"/>
        </w:rPr>
      </w:pPr>
      <w:r w:rsidRPr="00800DBE">
        <w:rPr>
          <w:lang w:val="es-ES"/>
        </w:rPr>
        <w:t>Sketch propuesto por el cliente</w:t>
      </w:r>
    </w:p>
    <w:p w14:paraId="392BA27F" w14:textId="77777777" w:rsidR="00246FF7" w:rsidRPr="00800DBE" w:rsidRDefault="00246FF7">
      <w:pPr>
        <w:rPr>
          <w:lang w:val="es-ES"/>
        </w:rPr>
      </w:pPr>
    </w:p>
    <w:p w14:paraId="5A05B12F" w14:textId="77777777" w:rsidR="00246FF7" w:rsidRPr="00800DBE" w:rsidRDefault="00800DBE">
      <w:pPr>
        <w:rPr>
          <w:lang w:val="es-ES"/>
        </w:rPr>
      </w:pPr>
      <w:r w:rsidRPr="00800DBE">
        <w:rPr>
          <w:lang w:val="es-ES"/>
        </w:rPr>
        <w:t>Input de la Herramienta:</w:t>
      </w:r>
    </w:p>
    <w:p w14:paraId="276B4A1E" w14:textId="77777777" w:rsidR="00246FF7" w:rsidRPr="00800DBE" w:rsidRDefault="00800DBE">
      <w:pPr>
        <w:rPr>
          <w:lang w:val="es-ES"/>
        </w:rPr>
      </w:pPr>
      <w:r w:rsidRPr="00800DBE">
        <w:rPr>
          <w:lang w:val="es-ES"/>
        </w:rPr>
        <w:t>Recoger varios documentos con los requisitos del cliente (ideas, requisitos, notas, imágenes, fotos y documentación).</w:t>
      </w:r>
    </w:p>
    <w:p w14:paraId="5A0725E8" w14:textId="77777777" w:rsidR="00246FF7" w:rsidRPr="00800DBE" w:rsidRDefault="00800DBE">
      <w:pPr>
        <w:rPr>
          <w:lang w:val="es-ES"/>
        </w:rPr>
      </w:pPr>
      <w:r w:rsidRPr="00800DBE">
        <w:rPr>
          <w:lang w:val="es-ES"/>
        </w:rPr>
        <w:t>Mostrar los documentos uno debajo de otro con un enlace para abrirlos en la herramienta.</w:t>
      </w:r>
    </w:p>
    <w:p w14:paraId="5F461A48" w14:textId="77777777" w:rsidR="00246FF7" w:rsidRPr="00800DBE" w:rsidRDefault="00800DBE">
      <w:pPr>
        <w:rPr>
          <w:lang w:val="es-ES"/>
        </w:rPr>
      </w:pPr>
      <w:r w:rsidRPr="00800DBE">
        <w:rPr>
          <w:lang w:val="es-ES"/>
        </w:rPr>
        <w:t>Permitir eliminar un documento o subir una nueva versión.</w:t>
      </w:r>
    </w:p>
    <w:p w14:paraId="1F6B36AB" w14:textId="77777777" w:rsidR="00246FF7" w:rsidRPr="00800DBE" w:rsidRDefault="00800DBE">
      <w:pPr>
        <w:rPr>
          <w:lang w:val="es-ES"/>
        </w:rPr>
      </w:pPr>
      <w:r w:rsidRPr="00800DBE">
        <w:rPr>
          <w:lang w:val="es-ES"/>
        </w:rPr>
        <w:t>Análisis de Necesidades y Generación del Documento Funcional:</w:t>
      </w:r>
    </w:p>
    <w:p w14:paraId="6F1CF0EC" w14:textId="77777777" w:rsidR="00246FF7" w:rsidRPr="00800DBE" w:rsidRDefault="00800DBE">
      <w:pPr>
        <w:rPr>
          <w:lang w:val="es-ES"/>
        </w:rPr>
      </w:pPr>
      <w:r w:rsidRPr="00800DBE">
        <w:rPr>
          <w:lang w:val="es-ES"/>
        </w:rPr>
        <w:t>Leer y analizar cada documento recogido.</w:t>
      </w:r>
    </w:p>
    <w:p w14:paraId="44536D6B" w14:textId="77777777" w:rsidR="00246FF7" w:rsidRPr="00800DBE" w:rsidRDefault="00800DBE">
      <w:pPr>
        <w:rPr>
          <w:lang w:val="es-ES"/>
        </w:rPr>
      </w:pPr>
      <w:r w:rsidRPr="00800DBE">
        <w:rPr>
          <w:lang w:val="es-ES"/>
        </w:rPr>
        <w:t>Crear un único documento funcional con textos sugeridos por la IA que contenga los siguientes puntos:</w:t>
      </w:r>
    </w:p>
    <w:p w14:paraId="4F997A10" w14:textId="77777777" w:rsidR="00246FF7" w:rsidRPr="00800DBE" w:rsidRDefault="00800DBE">
      <w:pPr>
        <w:rPr>
          <w:lang w:val="es-ES"/>
        </w:rPr>
      </w:pPr>
      <w:r w:rsidRPr="00800DBE">
        <w:rPr>
          <w:lang w:val="es-ES"/>
        </w:rPr>
        <w:t>Introducción</w:t>
      </w:r>
    </w:p>
    <w:p w14:paraId="4DEC89A2" w14:textId="77777777" w:rsidR="00246FF7" w:rsidRPr="00800DBE" w:rsidRDefault="00800DBE">
      <w:pPr>
        <w:rPr>
          <w:lang w:val="es-ES"/>
        </w:rPr>
      </w:pPr>
      <w:r w:rsidRPr="00800DBE">
        <w:rPr>
          <w:lang w:val="es-ES"/>
        </w:rPr>
        <w:t>Resumen</w:t>
      </w:r>
    </w:p>
    <w:p w14:paraId="0668F32E" w14:textId="77777777" w:rsidR="00246FF7" w:rsidRPr="00800DBE" w:rsidRDefault="00800DBE">
      <w:pPr>
        <w:rPr>
          <w:lang w:val="es-ES"/>
        </w:rPr>
      </w:pPr>
      <w:r w:rsidRPr="00800DBE">
        <w:rPr>
          <w:lang w:val="es-ES"/>
        </w:rPr>
        <w:t>Contexto</w:t>
      </w:r>
    </w:p>
    <w:p w14:paraId="0345F1B3" w14:textId="77777777" w:rsidR="00246FF7" w:rsidRPr="00800DBE" w:rsidRDefault="00800DBE">
      <w:pPr>
        <w:rPr>
          <w:lang w:val="es-ES"/>
        </w:rPr>
      </w:pPr>
      <w:r w:rsidRPr="00800DBE">
        <w:rPr>
          <w:lang w:val="es-ES"/>
        </w:rPr>
        <w:t>Alcance de la aplicación</w:t>
      </w:r>
    </w:p>
    <w:p w14:paraId="2D56062B" w14:textId="77777777" w:rsidR="00246FF7" w:rsidRPr="00800DBE" w:rsidRDefault="00800DBE">
      <w:pPr>
        <w:rPr>
          <w:lang w:val="es-ES"/>
        </w:rPr>
      </w:pPr>
      <w:r w:rsidRPr="00800DBE">
        <w:rPr>
          <w:lang w:val="es-ES"/>
        </w:rPr>
        <w:t>Descripción General</w:t>
      </w:r>
    </w:p>
    <w:p w14:paraId="5837648E" w14:textId="77777777" w:rsidR="00246FF7" w:rsidRPr="00800DBE" w:rsidRDefault="00800DBE">
      <w:pPr>
        <w:rPr>
          <w:lang w:val="es-ES"/>
        </w:rPr>
      </w:pPr>
      <w:r w:rsidRPr="00800DBE">
        <w:rPr>
          <w:lang w:val="es-ES"/>
        </w:rPr>
        <w:t>Requerimientos de Usuario. Funcionales y NFR (No funcionales)</w:t>
      </w:r>
    </w:p>
    <w:p w14:paraId="6019909F" w14:textId="77777777" w:rsidR="00246FF7" w:rsidRPr="00800DBE" w:rsidRDefault="00800DBE">
      <w:pPr>
        <w:rPr>
          <w:lang w:val="es-ES"/>
        </w:rPr>
      </w:pPr>
      <w:r w:rsidRPr="00800DBE">
        <w:rPr>
          <w:lang w:val="es-ES"/>
        </w:rPr>
        <w:t>Documentación</w:t>
      </w:r>
    </w:p>
    <w:p w14:paraId="4FCE1953" w14:textId="77777777" w:rsidR="00246FF7" w:rsidRPr="00800DBE" w:rsidRDefault="00800DBE">
      <w:pPr>
        <w:rPr>
          <w:lang w:val="es-ES"/>
        </w:rPr>
      </w:pPr>
      <w:r w:rsidRPr="00800DBE">
        <w:rPr>
          <w:lang w:val="es-ES"/>
        </w:rPr>
        <w:t>Guía de Estilo</w:t>
      </w:r>
    </w:p>
    <w:p w14:paraId="30AE5EC5" w14:textId="77777777" w:rsidR="00246FF7" w:rsidRPr="00800DBE" w:rsidRDefault="00800DBE">
      <w:pPr>
        <w:rPr>
          <w:lang w:val="es-ES"/>
        </w:rPr>
      </w:pPr>
      <w:r w:rsidRPr="00800DBE">
        <w:rPr>
          <w:lang w:val="es-ES"/>
        </w:rPr>
        <w:t>Sketch propuesto por el cliente</w:t>
      </w:r>
    </w:p>
    <w:p w14:paraId="2C766856" w14:textId="77777777" w:rsidR="00246FF7" w:rsidRPr="00800DBE" w:rsidRDefault="00800DBE">
      <w:pPr>
        <w:rPr>
          <w:lang w:val="es-ES"/>
        </w:rPr>
      </w:pPr>
      <w:r w:rsidRPr="00800DBE">
        <w:rPr>
          <w:lang w:val="es-ES"/>
        </w:rPr>
        <w:t>Árbol de contenidos del Documento Funcional:</w:t>
      </w:r>
    </w:p>
    <w:p w14:paraId="558D6AA1" w14:textId="77777777" w:rsidR="00246FF7" w:rsidRPr="00800DBE" w:rsidRDefault="00800DBE">
      <w:pPr>
        <w:rPr>
          <w:lang w:val="es-ES"/>
        </w:rPr>
      </w:pPr>
      <w:r w:rsidRPr="00800DBE">
        <w:rPr>
          <w:lang w:val="es-ES"/>
        </w:rPr>
        <w:t>Mostrar los puntos del documento en un árbol de contenidos visible y editable.</w:t>
      </w:r>
    </w:p>
    <w:p w14:paraId="2D4095F4" w14:textId="77777777" w:rsidR="00246FF7" w:rsidRPr="00800DBE" w:rsidRDefault="00800DBE">
      <w:pPr>
        <w:rPr>
          <w:lang w:val="es-ES"/>
        </w:rPr>
      </w:pPr>
      <w:r w:rsidRPr="00800DBE">
        <w:rPr>
          <w:lang w:val="es-ES"/>
        </w:rPr>
        <w:t>El árbol de contenidos debe mostrar cada punto del documento funcional.</w:t>
      </w:r>
    </w:p>
    <w:p w14:paraId="21C587F6" w14:textId="77777777" w:rsidR="00246FF7" w:rsidRPr="00800DBE" w:rsidRDefault="00800DBE">
      <w:pPr>
        <w:rPr>
          <w:lang w:val="es-ES"/>
        </w:rPr>
      </w:pPr>
      <w:r w:rsidRPr="00800DBE">
        <w:rPr>
          <w:lang w:val="es-ES"/>
        </w:rPr>
        <w:lastRenderedPageBreak/>
        <w:t>Editor de Markdown:</w:t>
      </w:r>
    </w:p>
    <w:p w14:paraId="31FDA56F" w14:textId="77777777" w:rsidR="00246FF7" w:rsidRPr="00800DBE" w:rsidRDefault="00800DBE">
      <w:pPr>
        <w:rPr>
          <w:lang w:val="es-ES"/>
        </w:rPr>
      </w:pPr>
      <w:r w:rsidRPr="00800DBE">
        <w:rPr>
          <w:lang w:val="es-ES"/>
        </w:rPr>
        <w:t>Permitir a los analistas modificar los textos sugeridos por la IA.</w:t>
      </w:r>
    </w:p>
    <w:p w14:paraId="6AC06E96" w14:textId="77777777" w:rsidR="00246FF7" w:rsidRPr="00800DBE" w:rsidRDefault="00800DBE">
      <w:pPr>
        <w:rPr>
          <w:lang w:val="es-ES"/>
        </w:rPr>
      </w:pPr>
      <w:r w:rsidRPr="00800DBE">
        <w:rPr>
          <w:lang w:val="es-ES"/>
        </w:rPr>
        <w:t>Añadir o reorganizar contenidos y visualizar los cambios en tiempo real.</w:t>
      </w:r>
    </w:p>
    <w:p w14:paraId="735F5378" w14:textId="77777777" w:rsidR="00246FF7" w:rsidRPr="00800DBE" w:rsidRDefault="00800DBE">
      <w:pPr>
        <w:rPr>
          <w:lang w:val="es-ES"/>
        </w:rPr>
      </w:pPr>
      <w:r w:rsidRPr="00800DBE">
        <w:rPr>
          <w:lang w:val="es-ES"/>
        </w:rPr>
        <w:t>Contener secciones para los requerimientos del cliente (summary y detalle).</w:t>
      </w:r>
    </w:p>
    <w:p w14:paraId="2B1220C6" w14:textId="77777777" w:rsidR="00246FF7" w:rsidRPr="00800DBE" w:rsidRDefault="00800DBE">
      <w:pPr>
        <w:rPr>
          <w:lang w:val="es-ES"/>
        </w:rPr>
      </w:pPr>
      <w:r w:rsidRPr="00800DBE">
        <w:rPr>
          <w:lang w:val="es-ES"/>
        </w:rPr>
        <w:t>Análisis de Documentos:</w:t>
      </w:r>
    </w:p>
    <w:p w14:paraId="71802145" w14:textId="77777777" w:rsidR="00246FF7" w:rsidRPr="00800DBE" w:rsidRDefault="00800DBE">
      <w:pPr>
        <w:rPr>
          <w:lang w:val="es-ES"/>
        </w:rPr>
      </w:pPr>
      <w:r w:rsidRPr="00800DBE">
        <w:rPr>
          <w:lang w:val="es-ES"/>
        </w:rPr>
        <w:t>Detectar y mostrar posibles inconsistencias, ambigüedades, requisitos y requerimientos faltantes.</w:t>
      </w:r>
    </w:p>
    <w:p w14:paraId="5B894FFF" w14:textId="77777777" w:rsidR="00246FF7" w:rsidRPr="00800DBE" w:rsidRDefault="00800DBE">
      <w:pPr>
        <w:rPr>
          <w:lang w:val="es-ES"/>
        </w:rPr>
      </w:pPr>
      <w:r w:rsidRPr="00800DBE">
        <w:rPr>
          <w:lang w:val="es-ES"/>
        </w:rPr>
        <w:t>Generar posibles preguntas para el cliente en las sesiones de análisis.</w:t>
      </w:r>
    </w:p>
    <w:p w14:paraId="3DCED443" w14:textId="77777777" w:rsidR="00246FF7" w:rsidRPr="00800DBE" w:rsidRDefault="00800DBE">
      <w:pPr>
        <w:rPr>
          <w:lang w:val="es-ES"/>
        </w:rPr>
      </w:pPr>
      <w:r w:rsidRPr="00800DBE">
        <w:rPr>
          <w:lang w:val="es-ES"/>
        </w:rPr>
        <w:t>Chat Integrado:</w:t>
      </w:r>
    </w:p>
    <w:p w14:paraId="42B1D406" w14:textId="77777777" w:rsidR="00246FF7" w:rsidRPr="00800DBE" w:rsidRDefault="00800DBE">
      <w:pPr>
        <w:rPr>
          <w:lang w:val="es-ES"/>
        </w:rPr>
      </w:pPr>
      <w:r w:rsidRPr="00800DBE">
        <w:rPr>
          <w:lang w:val="es-ES"/>
        </w:rPr>
        <w:t>Permitir a los usuarios pedir a la IA que reorganice, resuma o modifique partes del contenido.</w:t>
      </w:r>
    </w:p>
    <w:p w14:paraId="3B1FC12C" w14:textId="77777777" w:rsidR="00246FF7" w:rsidRPr="00800DBE" w:rsidRDefault="00800DBE">
      <w:pPr>
        <w:rPr>
          <w:lang w:val="es-ES"/>
        </w:rPr>
      </w:pPr>
      <w:r w:rsidRPr="00800DBE">
        <w:rPr>
          <w:lang w:val="es-ES"/>
        </w:rPr>
        <w:t>Exportación:</w:t>
      </w:r>
    </w:p>
    <w:p w14:paraId="4C428A67" w14:textId="77777777" w:rsidR="00246FF7" w:rsidRPr="00800DBE" w:rsidRDefault="00800DBE">
      <w:pPr>
        <w:rPr>
          <w:lang w:val="es-ES"/>
        </w:rPr>
      </w:pPr>
      <w:r w:rsidRPr="00800DBE">
        <w:rPr>
          <w:lang w:val="es-ES"/>
        </w:rPr>
        <w:t>Permitir la exportación automática del documento de análisis funcional a Word o PDF una vez revisado y refinado.</w:t>
      </w:r>
    </w:p>
    <w:p w14:paraId="2FC46DF5" w14:textId="77777777" w:rsidR="00246FF7" w:rsidRPr="00800DBE" w:rsidRDefault="00800DBE">
      <w:pPr>
        <w:rPr>
          <w:lang w:val="es-ES"/>
        </w:rPr>
      </w:pPr>
      <w:r w:rsidRPr="00800DBE">
        <w:rPr>
          <w:lang w:val="es-ES"/>
        </w:rPr>
        <w:t>Requisitos No Funcionales:</w:t>
      </w:r>
    </w:p>
    <w:p w14:paraId="1DBB0FFF" w14:textId="77777777" w:rsidR="00246FF7" w:rsidRPr="00800DBE" w:rsidRDefault="00800DBE">
      <w:pPr>
        <w:rPr>
          <w:lang w:val="es-ES"/>
        </w:rPr>
      </w:pPr>
      <w:r w:rsidRPr="00800DBE">
        <w:rPr>
          <w:lang w:val="es-ES"/>
        </w:rPr>
        <w:t>Usabilidad: La herramienta debe ser intuitiva y fácil de usar.</w:t>
      </w:r>
    </w:p>
    <w:p w14:paraId="2C6161C2" w14:textId="77777777" w:rsidR="00246FF7" w:rsidRPr="00800DBE" w:rsidRDefault="00800DBE">
      <w:pPr>
        <w:rPr>
          <w:lang w:val="es-ES"/>
        </w:rPr>
      </w:pPr>
      <w:r w:rsidRPr="00800DBE">
        <w:rPr>
          <w:lang w:val="es-ES"/>
        </w:rPr>
        <w:t>Rendimiento: La herramienta debe ser rápida y eficiente en el procesamiento de documentos.</w:t>
      </w:r>
    </w:p>
    <w:p w14:paraId="2EF02B31" w14:textId="77777777" w:rsidR="00246FF7" w:rsidRPr="00800DBE" w:rsidRDefault="00800DBE">
      <w:pPr>
        <w:rPr>
          <w:lang w:val="es-ES"/>
        </w:rPr>
      </w:pPr>
      <w:r w:rsidRPr="00800DBE">
        <w:rPr>
          <w:lang w:val="es-ES"/>
        </w:rPr>
        <w:t>Seguridad: La información debe estar protegida y ser accesible solo para usuarios autorizados.</w:t>
      </w:r>
    </w:p>
    <w:p w14:paraId="4EB5B6DD" w14:textId="77777777" w:rsidR="00246FF7" w:rsidRPr="00800DBE" w:rsidRDefault="00800DBE">
      <w:pPr>
        <w:rPr>
          <w:lang w:val="es-ES"/>
        </w:rPr>
      </w:pPr>
      <w:r w:rsidRPr="00800DBE">
        <w:rPr>
          <w:lang w:val="es-ES"/>
        </w:rPr>
        <w:t>4. Documentación</w:t>
      </w:r>
    </w:p>
    <w:p w14:paraId="2C3521BD" w14:textId="77777777" w:rsidR="00246FF7" w:rsidRPr="00800DBE" w:rsidRDefault="00800DBE">
      <w:pPr>
        <w:rPr>
          <w:lang w:val="es-ES"/>
        </w:rPr>
      </w:pPr>
      <w:r w:rsidRPr="00800DBE">
        <w:rPr>
          <w:lang w:val="es-ES"/>
        </w:rPr>
        <w:t>Manual de Usuario: Instrucciones detalladas sobre cómo utilizar la herramienta.</w:t>
      </w:r>
    </w:p>
    <w:p w14:paraId="0D5C2741" w14:textId="77777777" w:rsidR="00246FF7" w:rsidRPr="00800DBE" w:rsidRDefault="00800DBE">
      <w:pPr>
        <w:rPr>
          <w:lang w:val="es-ES"/>
        </w:rPr>
      </w:pPr>
      <w:r w:rsidRPr="00800DBE">
        <w:rPr>
          <w:lang w:val="es-ES"/>
        </w:rPr>
        <w:t>Guía de Instalación: Pasos para instalar y configurar la herramienta.</w:t>
      </w:r>
    </w:p>
    <w:p w14:paraId="235AA90E" w14:textId="77777777" w:rsidR="00246FF7" w:rsidRPr="00800DBE" w:rsidRDefault="00800DBE">
      <w:pPr>
        <w:rPr>
          <w:lang w:val="es-ES"/>
        </w:rPr>
      </w:pPr>
      <w:r w:rsidRPr="00800DBE">
        <w:rPr>
          <w:lang w:val="es-ES"/>
        </w:rPr>
        <w:t>5. Feedback. Preguntas a Cliente</w:t>
      </w:r>
    </w:p>
    <w:p w14:paraId="681439A7" w14:textId="77777777" w:rsidR="00246FF7" w:rsidRPr="00800DBE" w:rsidRDefault="00800DBE">
      <w:pPr>
        <w:rPr>
          <w:lang w:val="es-ES"/>
        </w:rPr>
      </w:pPr>
      <w:r w:rsidRPr="00800DBE">
        <w:rPr>
          <w:lang w:val="es-ES"/>
        </w:rPr>
        <w:t>¿Qué tipos de documentos y formatos específicos necesita que la herramienta soporte? Input/Output</w:t>
      </w:r>
    </w:p>
    <w:p w14:paraId="6AF4A504" w14:textId="77777777" w:rsidR="00246FF7" w:rsidRPr="00800DBE" w:rsidRDefault="00800DBE">
      <w:pPr>
        <w:rPr>
          <w:lang w:val="es-ES"/>
        </w:rPr>
      </w:pPr>
      <w:r w:rsidRPr="00800DBE">
        <w:rPr>
          <w:lang w:val="es-ES"/>
        </w:rPr>
        <w:t>¿Qué nivel de personalización necesita en el editor de Markdown?</w:t>
      </w:r>
    </w:p>
    <w:p w14:paraId="466B7321" w14:textId="77777777" w:rsidR="00246FF7" w:rsidRPr="00800DBE" w:rsidRDefault="00800DBE">
      <w:pPr>
        <w:rPr>
          <w:lang w:val="es-ES"/>
        </w:rPr>
      </w:pPr>
      <w:r w:rsidRPr="00800DBE">
        <w:rPr>
          <w:lang w:val="es-ES"/>
        </w:rPr>
        <w:t>¿Qué tipo de seguridad y acceso requiere para los documentos?</w:t>
      </w:r>
    </w:p>
    <w:p w14:paraId="232C8963" w14:textId="77777777" w:rsidR="00246FF7" w:rsidRPr="00800DBE" w:rsidRDefault="00800DBE">
      <w:pPr>
        <w:rPr>
          <w:lang w:val="es-ES"/>
        </w:rPr>
      </w:pPr>
      <w:r w:rsidRPr="00800DBE">
        <w:rPr>
          <w:lang w:val="es-ES"/>
        </w:rPr>
        <w:lastRenderedPageBreak/>
        <w:t>¿Cómo espera que la herramienta maneje las versiones de los documentos?</w:t>
      </w:r>
    </w:p>
    <w:p w14:paraId="7E9F70FB" w14:textId="77777777" w:rsidR="00246FF7" w:rsidRPr="00800DBE" w:rsidRDefault="00800DBE">
      <w:pPr>
        <w:rPr>
          <w:lang w:val="es-ES"/>
        </w:rPr>
      </w:pPr>
      <w:r w:rsidRPr="00800DBE">
        <w:rPr>
          <w:lang w:val="es-ES"/>
        </w:rPr>
        <w:t>¿Qué tipo de integración con otras herramientas o sistemas necesita?</w:t>
      </w:r>
    </w:p>
    <w:p w14:paraId="45BE3B1A" w14:textId="77777777" w:rsidR="00246FF7" w:rsidRPr="00800DBE" w:rsidRDefault="00800DBE">
      <w:pPr>
        <w:rPr>
          <w:lang w:val="es-ES"/>
        </w:rPr>
      </w:pPr>
      <w:r w:rsidRPr="00800DBE">
        <w:rPr>
          <w:lang w:val="es-ES"/>
        </w:rPr>
        <w:t>¿Instrucciones online detalladas sobre cómo utilizar la herramienta?</w:t>
      </w:r>
    </w:p>
    <w:p w14:paraId="2DEE4045" w14:textId="77777777" w:rsidR="00246FF7" w:rsidRPr="00800DBE" w:rsidRDefault="00800DBE">
      <w:pPr>
        <w:rPr>
          <w:lang w:val="es-ES"/>
        </w:rPr>
      </w:pPr>
      <w:r w:rsidRPr="00800DBE">
        <w:rPr>
          <w:lang w:val="es-ES"/>
        </w:rPr>
        <w:t>6. Ejemplos de Prompts para el Chat Integrado</w:t>
      </w:r>
    </w:p>
    <w:p w14:paraId="28245928" w14:textId="77777777" w:rsidR="00246FF7" w:rsidRPr="00800DBE" w:rsidRDefault="00800DBE">
      <w:pPr>
        <w:rPr>
          <w:lang w:val="es-ES"/>
        </w:rPr>
      </w:pPr>
      <w:r w:rsidRPr="00800DBE">
        <w:rPr>
          <w:lang w:val="es-ES"/>
        </w:rPr>
        <w:t>Generar contenido: "Genera una sección introducción en el documento"</w:t>
      </w:r>
    </w:p>
    <w:p w14:paraId="157D0EF4" w14:textId="77777777" w:rsidR="00246FF7" w:rsidRPr="00800DBE" w:rsidRDefault="00800DBE">
      <w:pPr>
        <w:rPr>
          <w:lang w:val="es-ES"/>
        </w:rPr>
      </w:pPr>
      <w:r w:rsidRPr="00800DBE">
        <w:rPr>
          <w:lang w:val="es-ES"/>
        </w:rPr>
        <w:t>Reorganizar contenido: "Por favor reorganiza los puntos de los requisitos funcionales según su prioridad"</w:t>
      </w:r>
    </w:p>
    <w:p w14:paraId="79B35BB0" w14:textId="77777777" w:rsidR="00246FF7" w:rsidRPr="00800DBE" w:rsidRDefault="00800DBE">
      <w:pPr>
        <w:rPr>
          <w:lang w:val="es-ES"/>
        </w:rPr>
      </w:pPr>
      <w:r w:rsidRPr="00800DBE">
        <w:rPr>
          <w:lang w:val="es-ES"/>
        </w:rPr>
        <w:t>Resumir contenido: "Resume los requisitos del cliente en un párrafo"</w:t>
      </w:r>
    </w:p>
    <w:p w14:paraId="70D15FDA" w14:textId="77777777" w:rsidR="00246FF7" w:rsidRPr="00800DBE" w:rsidRDefault="00800DBE">
      <w:pPr>
        <w:rPr>
          <w:lang w:val="es-ES"/>
        </w:rPr>
      </w:pPr>
      <w:r w:rsidRPr="00800DBE">
        <w:rPr>
          <w:lang w:val="es-ES"/>
        </w:rPr>
        <w:t>Modificar contenido: "Modifica la sección de contexto para incluir más detalles sobre el cliente"</w:t>
      </w:r>
    </w:p>
    <w:p w14:paraId="2B572435" w14:textId="77777777" w:rsidR="00246FF7" w:rsidRPr="00800DBE" w:rsidRDefault="00800DBE">
      <w:pPr>
        <w:rPr>
          <w:lang w:val="es-ES"/>
        </w:rPr>
      </w:pPr>
      <w:r w:rsidRPr="00800DBE">
        <w:rPr>
          <w:lang w:val="es-ES"/>
        </w:rPr>
        <w:t>7. Ejemplos de Sketchs para Metasketch</w:t>
      </w:r>
    </w:p>
    <w:p w14:paraId="4914E264" w14:textId="77777777" w:rsidR="00246FF7" w:rsidRPr="00800DBE" w:rsidRDefault="00800DBE">
      <w:pPr>
        <w:rPr>
          <w:lang w:val="es-ES"/>
        </w:rPr>
      </w:pPr>
      <w:r w:rsidRPr="00800DBE">
        <w:rPr>
          <w:lang w:val="es-ES"/>
        </w:rPr>
        <w:t>Sketch sencillo: Un diseño básico y fácil de entender para la interfaz de usuario. !Sketch sencillo. MVP</w:t>
      </w:r>
    </w:p>
    <w:p w14:paraId="413DE7B3" w14:textId="77777777" w:rsidR="00246FF7" w:rsidRPr="00800DBE" w:rsidRDefault="00800DBE">
      <w:pPr>
        <w:rPr>
          <w:lang w:val="es-ES"/>
        </w:rPr>
      </w:pPr>
      <w:r w:rsidRPr="00800DBE">
        <w:rPr>
          <w:lang w:val="es-ES"/>
        </w:rPr>
        <w:t>Sketch detallado: Un diseño más complejo que incluye todas las funcionalidades propuestas. !Sketch detallado</w:t>
      </w:r>
    </w:p>
    <w:p w14:paraId="7EEEA1E7" w14:textId="77777777" w:rsidR="00246FF7" w:rsidRPr="00800DBE" w:rsidRDefault="00800DBE">
      <w:pPr>
        <w:rPr>
          <w:lang w:val="es-ES"/>
        </w:rPr>
      </w:pPr>
      <w:r w:rsidRPr="00800DBE">
        <w:rPr>
          <w:lang w:val="es-ES"/>
        </w:rPr>
        <w:t>8. Funcionalidades Adicionales (Propuesta)</w:t>
      </w:r>
    </w:p>
    <w:p w14:paraId="23C61FFE" w14:textId="77777777" w:rsidR="00246FF7" w:rsidRPr="00800DBE" w:rsidRDefault="00800DBE">
      <w:pPr>
        <w:rPr>
          <w:lang w:val="es-ES"/>
        </w:rPr>
      </w:pPr>
      <w:r w:rsidRPr="00800DBE">
        <w:rPr>
          <w:lang w:val="es-ES"/>
        </w:rPr>
        <w:t>Colaboración en Tiempo Real:</w:t>
      </w:r>
    </w:p>
    <w:p w14:paraId="02C61D88" w14:textId="77777777" w:rsidR="00246FF7" w:rsidRPr="00800DBE" w:rsidRDefault="00800DBE">
      <w:pPr>
        <w:rPr>
          <w:lang w:val="es-ES"/>
        </w:rPr>
      </w:pPr>
      <w:r w:rsidRPr="00800DBE">
        <w:rPr>
          <w:lang w:val="es-ES"/>
        </w:rPr>
        <w:t>Edición Colaborativa: Permitir que varios analistas trabajen en el mismo documento simultáneamente, viendo los cambios en tiempo real.</w:t>
      </w:r>
    </w:p>
    <w:p w14:paraId="05679E1C" w14:textId="77777777" w:rsidR="00246FF7" w:rsidRPr="00800DBE" w:rsidRDefault="00800DBE">
      <w:pPr>
        <w:rPr>
          <w:lang w:val="es-ES"/>
        </w:rPr>
      </w:pPr>
      <w:r w:rsidRPr="00800DBE">
        <w:rPr>
          <w:lang w:val="es-ES"/>
        </w:rPr>
        <w:t>Comentarios y Anotaciones: Habilitar la opción de añadir comentarios y anotaciones en los documentos para facilitar la comunicación y revisión.</w:t>
      </w:r>
    </w:p>
    <w:p w14:paraId="73295863" w14:textId="77777777" w:rsidR="00246FF7" w:rsidRPr="00800DBE" w:rsidRDefault="00800DBE">
      <w:pPr>
        <w:rPr>
          <w:lang w:val="es-ES"/>
        </w:rPr>
      </w:pPr>
      <w:r w:rsidRPr="00800DBE">
        <w:rPr>
          <w:lang w:val="es-ES"/>
        </w:rPr>
        <w:t>Historial de Versiones:</w:t>
      </w:r>
    </w:p>
    <w:p w14:paraId="1430B1FD" w14:textId="77777777" w:rsidR="00246FF7" w:rsidRPr="00800DBE" w:rsidRDefault="00800DBE">
      <w:pPr>
        <w:rPr>
          <w:lang w:val="es-ES"/>
        </w:rPr>
      </w:pPr>
      <w:r w:rsidRPr="00800DBE">
        <w:rPr>
          <w:lang w:val="es-ES"/>
        </w:rPr>
        <w:t>Control de Versiones: Mantener un historial de cambios y versiones de los documentos, permitiendo revertir a versiones anteriores si es necesario.</w:t>
      </w:r>
    </w:p>
    <w:p w14:paraId="2B28EDFC" w14:textId="77777777" w:rsidR="00246FF7" w:rsidRPr="00800DBE" w:rsidRDefault="00800DBE">
      <w:pPr>
        <w:rPr>
          <w:lang w:val="es-ES"/>
        </w:rPr>
      </w:pPr>
      <w:r w:rsidRPr="00800DBE">
        <w:rPr>
          <w:lang w:val="es-ES"/>
        </w:rPr>
        <w:t>Comparación de Versiones: Mostrar las diferencias entre versiones para facilitar la revisión de cambios.</w:t>
      </w:r>
    </w:p>
    <w:p w14:paraId="5C3EA36D" w14:textId="77777777" w:rsidR="00246FF7" w:rsidRPr="00800DBE" w:rsidRDefault="00800DBE">
      <w:pPr>
        <w:rPr>
          <w:lang w:val="es-ES"/>
        </w:rPr>
      </w:pPr>
      <w:r w:rsidRPr="00800DBE">
        <w:rPr>
          <w:lang w:val="es-ES"/>
        </w:rPr>
        <w:t>Automatización de Tareas Repetitivas:</w:t>
      </w:r>
    </w:p>
    <w:p w14:paraId="6A10865B" w14:textId="77777777" w:rsidR="00246FF7" w:rsidRPr="00800DBE" w:rsidRDefault="00800DBE">
      <w:pPr>
        <w:rPr>
          <w:lang w:val="es-ES"/>
        </w:rPr>
      </w:pPr>
      <w:r w:rsidRPr="00800DBE">
        <w:rPr>
          <w:lang w:val="es-ES"/>
        </w:rPr>
        <w:t>Plantillas Predefinidas: Ofrecer plantillas para diferentes tipos de documentos funcionales, agilizando la creación de nuevos documentos.</w:t>
      </w:r>
    </w:p>
    <w:p w14:paraId="16FF3145" w14:textId="77777777" w:rsidR="00246FF7" w:rsidRPr="00800DBE" w:rsidRDefault="00800DBE">
      <w:pPr>
        <w:rPr>
          <w:lang w:val="es-ES"/>
        </w:rPr>
      </w:pPr>
      <w:r w:rsidRPr="00800DBE">
        <w:rPr>
          <w:lang w:val="es-ES"/>
        </w:rPr>
        <w:lastRenderedPageBreak/>
        <w:t>Macros y Scripts: Permitir la creación de macros o scripts para automatizar tareas repetitivas dentro de la herramienta.</w:t>
      </w:r>
    </w:p>
    <w:p w14:paraId="5711E03C" w14:textId="77777777" w:rsidR="00246FF7" w:rsidRPr="00800DBE" w:rsidRDefault="00800DBE">
      <w:pPr>
        <w:rPr>
          <w:lang w:val="es-ES"/>
        </w:rPr>
      </w:pPr>
      <w:r w:rsidRPr="00800DBE">
        <w:rPr>
          <w:lang w:val="es-ES"/>
        </w:rPr>
        <w:t>Integración con Herramientas de Comunicación:</w:t>
      </w:r>
    </w:p>
    <w:p w14:paraId="63D4322A" w14:textId="77777777" w:rsidR="00246FF7" w:rsidRPr="00800DBE" w:rsidRDefault="00800DBE">
      <w:pPr>
        <w:rPr>
          <w:lang w:val="es-ES"/>
        </w:rPr>
      </w:pPr>
      <w:r w:rsidRPr="00800DBE">
        <w:rPr>
          <w:lang w:val="es-ES"/>
        </w:rPr>
        <w:t>Microsoft Teams, Slack: Integrar la herramienta con plataformas de comunicación para facilitar la colaboración y el intercambio de información.</w:t>
      </w:r>
    </w:p>
    <w:p w14:paraId="5E956353" w14:textId="77777777" w:rsidR="00246FF7" w:rsidRPr="00800DBE" w:rsidRDefault="00800DBE">
      <w:pPr>
        <w:rPr>
          <w:lang w:val="es-ES"/>
        </w:rPr>
      </w:pPr>
      <w:r w:rsidRPr="00800DBE">
        <w:rPr>
          <w:lang w:val="es-ES"/>
        </w:rPr>
        <w:t>Análisis Avanzado de Documentos:</w:t>
      </w:r>
    </w:p>
    <w:p w14:paraId="241060D7" w14:textId="77777777" w:rsidR="00246FF7" w:rsidRPr="00800DBE" w:rsidRDefault="00800DBE">
      <w:pPr>
        <w:rPr>
          <w:lang w:val="es-ES"/>
        </w:rPr>
      </w:pPr>
      <w:r w:rsidRPr="00800DBE">
        <w:rPr>
          <w:lang w:val="es-ES"/>
        </w:rPr>
        <w:t>Detección de Sentimientos: Analizar el tono y sentimiento de los comentarios y requisitos del cliente para identificar posibles áreas de preocupación.</w:t>
      </w:r>
    </w:p>
    <w:p w14:paraId="235FCAFC" w14:textId="77777777" w:rsidR="00246FF7" w:rsidRPr="00800DBE" w:rsidRDefault="00800DBE">
      <w:pPr>
        <w:rPr>
          <w:lang w:val="es-ES"/>
        </w:rPr>
      </w:pPr>
      <w:r w:rsidRPr="00800DBE">
        <w:rPr>
          <w:lang w:val="es-ES"/>
        </w:rPr>
        <w:t>Análisis de Impacto: Evaluar el impacto de los cambios en los requisitos sobre el proyecto global.</w:t>
      </w:r>
    </w:p>
    <w:p w14:paraId="2CFAE5D6" w14:textId="77777777" w:rsidR="00246FF7" w:rsidRPr="00800DBE" w:rsidRDefault="00800DBE">
      <w:pPr>
        <w:rPr>
          <w:lang w:val="es-ES"/>
        </w:rPr>
      </w:pPr>
      <w:r w:rsidRPr="00800DBE">
        <w:rPr>
          <w:lang w:val="es-ES"/>
        </w:rPr>
        <w:t>Soporte Multilingüe:</w:t>
      </w:r>
    </w:p>
    <w:p w14:paraId="305016BD" w14:textId="77777777" w:rsidR="00246FF7" w:rsidRPr="00800DBE" w:rsidRDefault="00800DBE">
      <w:pPr>
        <w:rPr>
          <w:lang w:val="es-ES"/>
        </w:rPr>
      </w:pPr>
      <w:r w:rsidRPr="00800DBE">
        <w:rPr>
          <w:lang w:val="es-ES"/>
        </w:rPr>
        <w:t>Herramienta Metasketch multilingüe: Ofrecer la herramienta, sus etiquetas, pestañas, etc., en diferentes idiomas.</w:t>
      </w:r>
    </w:p>
    <w:p w14:paraId="0B851BE4" w14:textId="77777777" w:rsidR="00246FF7" w:rsidRPr="00800DBE" w:rsidRDefault="00800DBE">
      <w:pPr>
        <w:rPr>
          <w:lang w:val="es-ES"/>
        </w:rPr>
      </w:pPr>
      <w:r w:rsidRPr="00800DBE">
        <w:rPr>
          <w:lang w:val="es-ES"/>
        </w:rPr>
        <w:t>Traducción Automática: Ofrecer traducción automática de documentos y requisitos para facilitar la colaboración con equipos internacionales.</w:t>
      </w:r>
    </w:p>
    <w:p w14:paraId="0C8BBB65" w14:textId="77777777" w:rsidR="00246FF7" w:rsidRPr="00800DBE" w:rsidRDefault="00800DBE">
      <w:pPr>
        <w:rPr>
          <w:lang w:val="es-ES"/>
        </w:rPr>
      </w:pPr>
      <w:r w:rsidRPr="00800DBE">
        <w:rPr>
          <w:lang w:val="es-ES"/>
        </w:rPr>
        <w:t>Soporte para Múltiples Idiomas: Permitir la entrada y visualización de documentos en varios idiomas.</w:t>
      </w:r>
    </w:p>
    <w:p w14:paraId="67A0C2B1" w14:textId="77777777" w:rsidR="00246FF7" w:rsidRPr="00800DBE" w:rsidRDefault="00800DBE">
      <w:pPr>
        <w:rPr>
          <w:lang w:val="es-ES"/>
        </w:rPr>
      </w:pPr>
      <w:r w:rsidRPr="00800DBE">
        <w:rPr>
          <w:lang w:val="es-ES"/>
        </w:rPr>
        <w:t>Integración con Bases de Datos:</w:t>
      </w:r>
    </w:p>
    <w:p w14:paraId="1D59F890" w14:textId="77777777" w:rsidR="00246FF7" w:rsidRPr="00800DBE" w:rsidRDefault="00800DBE">
      <w:pPr>
        <w:rPr>
          <w:lang w:val="es-ES"/>
        </w:rPr>
      </w:pPr>
      <w:r w:rsidRPr="00800DBE">
        <w:rPr>
          <w:lang w:val="es-ES"/>
        </w:rPr>
        <w:t>Conexión a Bases de Datos: Permitir la conexión a bases de datos para extraer y analizar datos relevantes para los requisitos del proyecto.</w:t>
      </w:r>
    </w:p>
    <w:p w14:paraId="1FA1743F" w14:textId="77777777" w:rsidR="00246FF7" w:rsidRPr="00800DBE" w:rsidRDefault="00800DBE">
      <w:pPr>
        <w:rPr>
          <w:lang w:val="es-ES"/>
        </w:rPr>
      </w:pPr>
      <w:r w:rsidRPr="00800DBE">
        <w:rPr>
          <w:lang w:val="es-ES"/>
        </w:rPr>
        <w:t>Seguridad Avanzada:</w:t>
      </w:r>
    </w:p>
    <w:p w14:paraId="0FF556C0" w14:textId="77777777" w:rsidR="00246FF7" w:rsidRPr="00800DBE" w:rsidRDefault="00800DBE">
      <w:pPr>
        <w:rPr>
          <w:lang w:val="es-ES"/>
        </w:rPr>
      </w:pPr>
      <w:r w:rsidRPr="00800DBE">
        <w:rPr>
          <w:lang w:val="es-ES"/>
        </w:rPr>
        <w:t>Autenticación de Dos Factores: Implementar autenticación de dos factores para mejorar la seguridad del acceso a la herramienta.</w:t>
      </w:r>
    </w:p>
    <w:p w14:paraId="520DD0A0" w14:textId="77777777" w:rsidR="00246FF7" w:rsidRPr="00800DBE" w:rsidRDefault="00800DBE">
      <w:pPr>
        <w:rPr>
          <w:lang w:val="es-ES"/>
        </w:rPr>
      </w:pPr>
      <w:r w:rsidRPr="00800DBE">
        <w:rPr>
          <w:lang w:val="es-ES"/>
        </w:rPr>
        <w:t>Cifrado de Datos: Asegurar que todos los datos almacenados y transmitidos estén cifrados para proteger la información sensible.</w:t>
      </w:r>
    </w:p>
    <w:p w14:paraId="770971E6" w14:textId="77777777" w:rsidR="00246FF7" w:rsidRPr="00800DBE" w:rsidRDefault="00246FF7">
      <w:pPr>
        <w:rPr>
          <w:lang w:val="es-ES"/>
        </w:rPr>
      </w:pPr>
    </w:p>
    <w:p w14:paraId="40637459" w14:textId="77777777" w:rsidR="00246FF7" w:rsidRPr="00800DBE" w:rsidRDefault="00800DBE">
      <w:pPr>
        <w:rPr>
          <w:lang w:val="es-ES"/>
        </w:rPr>
      </w:pPr>
      <w:r w:rsidRPr="00800DBE">
        <w:rPr>
          <w:lang w:val="es-ES"/>
        </w:rPr>
        <w:t>Metodología de desarrollo</w:t>
      </w:r>
    </w:p>
    <w:p w14:paraId="42735479" w14:textId="77777777" w:rsidR="00246FF7" w:rsidRPr="00800DBE" w:rsidRDefault="00800DBE">
      <w:pPr>
        <w:rPr>
          <w:lang w:val="es-ES"/>
        </w:rPr>
      </w:pPr>
      <w:r w:rsidRPr="00800DBE">
        <w:rPr>
          <w:lang w:val="es-ES"/>
        </w:rPr>
        <w:t>1. Descripción</w:t>
      </w:r>
    </w:p>
    <w:p w14:paraId="5D7C6D23" w14:textId="77777777" w:rsidR="00246FF7" w:rsidRPr="00800DBE" w:rsidRDefault="00800DBE">
      <w:pPr>
        <w:rPr>
          <w:lang w:val="es-ES"/>
        </w:rPr>
      </w:pPr>
      <w:r w:rsidRPr="00800DBE">
        <w:rPr>
          <w:lang w:val="es-ES"/>
        </w:rPr>
        <w:t xml:space="preserve">“Metasketch” es un experimento orientado a investigar un nuevo patrón de trabajo para prompts y programación llamado Vibecoding, que conecta el análisis y el desarrollo de </w:t>
      </w:r>
      <w:r w:rsidRPr="00800DBE">
        <w:rPr>
          <w:lang w:val="es-ES"/>
        </w:rPr>
        <w:lastRenderedPageBreak/>
        <w:t>forma natural y accesible para todos los miembros del equipo. También es el nombre del producto que se desarrolla durante este experimento.</w:t>
      </w:r>
    </w:p>
    <w:p w14:paraId="0973C6FD" w14:textId="77777777" w:rsidR="00246FF7" w:rsidRPr="00800DBE" w:rsidRDefault="00246FF7">
      <w:pPr>
        <w:rPr>
          <w:lang w:val="es-ES"/>
        </w:rPr>
      </w:pPr>
    </w:p>
    <w:p w14:paraId="39A58145" w14:textId="77777777" w:rsidR="00246FF7" w:rsidRPr="00800DBE" w:rsidRDefault="00800DBE">
      <w:pPr>
        <w:rPr>
          <w:lang w:val="es-ES"/>
        </w:rPr>
      </w:pPr>
      <w:r w:rsidRPr="00800DBE">
        <w:rPr>
          <w:lang w:val="es-ES"/>
        </w:rPr>
        <w:t>2. Equipo</w:t>
      </w:r>
    </w:p>
    <w:p w14:paraId="1D5D1819" w14:textId="77777777" w:rsidR="00246FF7" w:rsidRPr="00800DBE" w:rsidRDefault="00800DBE">
      <w:pPr>
        <w:rPr>
          <w:lang w:val="es-ES"/>
        </w:rPr>
      </w:pPr>
      <w:r w:rsidRPr="00800DBE">
        <w:rPr>
          <w:lang w:val="es-ES"/>
        </w:rPr>
        <w:t xml:space="preserve">Metasketch se desarrolla con un equipo reducido de tres o cuatro analistas o especialistas funcionales que no son expertos en programación. Utilizando un enfoque de Vibecoding (programación conversacional), los analistas colaboran con la IA para crear aplicaciones y corregir errores sin necesidad de tocar el código. El diálogo con la IA es continuo e iterativo: describen lo que desean, revisan lo que la IA propone y solicitan cambios o soluciones a problemas mediante el chat. </w:t>
      </w:r>
    </w:p>
    <w:p w14:paraId="17723D5E" w14:textId="77777777" w:rsidR="00246FF7" w:rsidRPr="00800DBE" w:rsidRDefault="00800DBE">
      <w:pPr>
        <w:rPr>
          <w:lang w:val="es-ES"/>
        </w:rPr>
      </w:pPr>
      <w:r w:rsidRPr="00800DBE">
        <w:rPr>
          <w:lang w:val="es-ES"/>
        </w:rPr>
        <w:t>Para asegurar la calidad y el soporte técnico, el equipo cuenta con una persona desarrolladora. Este rol no es el de arquitecto, sino de apoyo técnico: revisa los resultados, resuelve problemas complejos y asiste a los analistas cuando la IA no es suficiente.</w:t>
      </w:r>
    </w:p>
    <w:p w14:paraId="14A9012A" w14:textId="77777777" w:rsidR="00246FF7" w:rsidRPr="00800DBE" w:rsidRDefault="00800DBE">
      <w:pPr>
        <w:rPr>
          <w:lang w:val="es-ES"/>
        </w:rPr>
      </w:pPr>
      <w:r w:rsidRPr="00800DBE">
        <w:rPr>
          <w:lang w:val="es-ES"/>
        </w:rPr>
        <w:t>3. Ciclos de desarrollo</w:t>
      </w:r>
    </w:p>
    <w:p w14:paraId="329E5CB5" w14:textId="77777777" w:rsidR="00246FF7" w:rsidRPr="00800DBE" w:rsidRDefault="00800DBE">
      <w:pPr>
        <w:rPr>
          <w:lang w:val="es-ES"/>
        </w:rPr>
      </w:pPr>
      <w:r w:rsidRPr="00800DBE">
        <w:rPr>
          <w:lang w:val="es-ES"/>
        </w:rPr>
        <w:t>El trabajo se organiza en ciclos cortos, muy próximos al cliente (en este caso, un miembro del equipo actúa como cliente simulado). El objetivo es minimizar al máximo el tiempo entre idea, revisión y entrega, favoreciendo iteraciones rápidas y flexibles.</w:t>
      </w:r>
    </w:p>
    <w:p w14:paraId="00576B4B" w14:textId="77777777" w:rsidR="00246FF7" w:rsidRPr="00800DBE" w:rsidRDefault="00800DBE">
      <w:pPr>
        <w:rPr>
          <w:lang w:val="es-ES"/>
        </w:rPr>
      </w:pPr>
      <w:r w:rsidRPr="00800DBE">
        <w:rPr>
          <w:lang w:val="es-ES"/>
        </w:rPr>
        <w:t>Proponemos desarrollar un MVP e ir refinándolo. ¡! A definir ¡!</w:t>
      </w:r>
    </w:p>
    <w:p w14:paraId="34BBC010" w14:textId="77777777" w:rsidR="00246FF7" w:rsidRPr="00800DBE" w:rsidRDefault="00246FF7">
      <w:pPr>
        <w:rPr>
          <w:lang w:val="es-ES"/>
        </w:rPr>
      </w:pPr>
    </w:p>
    <w:p w14:paraId="21C3F8E9" w14:textId="77777777" w:rsidR="00246FF7" w:rsidRPr="00800DBE" w:rsidRDefault="00246FF7">
      <w:pPr>
        <w:rPr>
          <w:lang w:val="es-ES"/>
        </w:rPr>
      </w:pPr>
    </w:p>
    <w:p w14:paraId="7630D55D" w14:textId="77777777" w:rsidR="00246FF7" w:rsidRPr="00800DBE" w:rsidRDefault="00800DBE">
      <w:pPr>
        <w:pStyle w:val="Ttulo1"/>
        <w:rPr>
          <w:lang w:val="es-ES"/>
        </w:rPr>
      </w:pPr>
      <w:r w:rsidRPr="00800DBE">
        <w:rPr>
          <w:lang w:val="es-ES"/>
        </w:rPr>
        <w:t>9. Enfoque de Desarrollo: Vibecoding</w:t>
      </w:r>
    </w:p>
    <w:p w14:paraId="4A763F01" w14:textId="77777777" w:rsidR="00246FF7" w:rsidRPr="00800DBE" w:rsidRDefault="00800DBE">
      <w:pPr>
        <w:rPr>
          <w:lang w:val="es-ES"/>
        </w:rPr>
      </w:pPr>
      <w:r w:rsidRPr="00800DBE">
        <w:rPr>
          <w:lang w:val="es-ES"/>
        </w:rPr>
        <w:t>Descripción del enfoque:</w:t>
      </w:r>
    </w:p>
    <w:p w14:paraId="355BEAB2" w14:textId="77777777" w:rsidR="00246FF7" w:rsidRPr="00800DBE" w:rsidRDefault="00800DBE">
      <w:pPr>
        <w:rPr>
          <w:lang w:val="es-ES"/>
        </w:rPr>
      </w:pPr>
      <w:r w:rsidRPr="00800DBE">
        <w:rPr>
          <w:lang w:val="es-ES"/>
        </w:rPr>
        <w:t>Metasketch se construye como un experimento para validar un nuevo patrón de trabajo llamado Vibecoding, que consiste en una programación conversacional entre analistas funcionales y una IA. Este enfoque permite que personas sin conocimientos técnicos profundos puedan construir aplicaciones funcionales mediante diálogo iterativo con la IA.</w:t>
      </w:r>
    </w:p>
    <w:p w14:paraId="224786A2" w14:textId="77777777" w:rsidR="00246FF7" w:rsidRPr="00800DBE" w:rsidRDefault="00800DBE">
      <w:pPr>
        <w:rPr>
          <w:lang w:val="es-ES"/>
        </w:rPr>
      </w:pPr>
      <w:r w:rsidRPr="00800DBE">
        <w:rPr>
          <w:lang w:val="es-ES"/>
        </w:rPr>
        <w:t>Características clave del enfoque:</w:t>
      </w:r>
    </w:p>
    <w:p w14:paraId="2D04B1C5" w14:textId="77777777" w:rsidR="00246FF7" w:rsidRPr="00800DBE" w:rsidRDefault="00800DBE">
      <w:pPr>
        <w:rPr>
          <w:lang w:val="es-ES"/>
        </w:rPr>
      </w:pPr>
      <w:r w:rsidRPr="00800DBE">
        <w:rPr>
          <w:lang w:val="es-ES"/>
        </w:rPr>
        <w:t>- Iteración continua: Los analistas describen lo que desean, revisan lo que la IA propone y solicitan ajustes mediante un chat.</w:t>
      </w:r>
    </w:p>
    <w:p w14:paraId="28249FE5" w14:textId="77777777" w:rsidR="00246FF7" w:rsidRPr="00800DBE" w:rsidRDefault="00800DBE">
      <w:pPr>
        <w:rPr>
          <w:lang w:val="es-ES"/>
        </w:rPr>
      </w:pPr>
      <w:r w:rsidRPr="00800DBE">
        <w:rPr>
          <w:lang w:val="es-ES"/>
        </w:rPr>
        <w:t>- Soporte técnico ligero: Un desarrollador actúa como apoyo técnico, no como arquitecto, interviniendo solo cuando la IA no es suficiente.</w:t>
      </w:r>
    </w:p>
    <w:p w14:paraId="2016D90E" w14:textId="77777777" w:rsidR="00246FF7" w:rsidRPr="00800DBE" w:rsidRDefault="00800DBE">
      <w:pPr>
        <w:rPr>
          <w:lang w:val="es-ES"/>
        </w:rPr>
      </w:pPr>
      <w:r w:rsidRPr="00800DBE">
        <w:rPr>
          <w:lang w:val="es-ES"/>
        </w:rPr>
        <w:lastRenderedPageBreak/>
        <w:t>- Ciclos cortos y cercanos al cliente: Se trabaja con entregas rápidas, con un miembro del equipo actuando como cliente simulado.</w:t>
      </w:r>
    </w:p>
    <w:p w14:paraId="27919ECB" w14:textId="77777777" w:rsidR="00246FF7" w:rsidRPr="00800DBE" w:rsidRDefault="00800DBE">
      <w:pPr>
        <w:rPr>
          <w:lang w:val="es-ES"/>
        </w:rPr>
      </w:pPr>
      <w:r w:rsidRPr="00800DBE">
        <w:rPr>
          <w:lang w:val="es-ES"/>
        </w:rPr>
        <w:t>- Aprendizaje y validación: El objetivo no es solo construir la herramienta, sino validar que el enfoque Vibecoding puede transformar el análisis y diseño de software.</w:t>
      </w:r>
    </w:p>
    <w:p w14:paraId="188587C6" w14:textId="77777777" w:rsidR="00246FF7" w:rsidRPr="00800DBE" w:rsidRDefault="00800DBE">
      <w:pPr>
        <w:pStyle w:val="Ttulo1"/>
        <w:rPr>
          <w:lang w:val="es-ES"/>
        </w:rPr>
      </w:pPr>
      <w:r w:rsidRPr="00800DBE">
        <w:rPr>
          <w:lang w:val="es-ES"/>
        </w:rPr>
        <w:t>10. Filosofía del Producto</w:t>
      </w:r>
    </w:p>
    <w:p w14:paraId="55B668FB" w14:textId="77777777" w:rsidR="00246FF7" w:rsidRPr="00800DBE" w:rsidRDefault="00800DBE">
      <w:pPr>
        <w:rPr>
          <w:lang w:val="es-ES"/>
        </w:rPr>
      </w:pPr>
      <w:r w:rsidRPr="00800DBE">
        <w:rPr>
          <w:lang w:val="es-ES"/>
        </w:rPr>
        <w:t>Metasketch no es solo una herramienta, sino un medio para experimentar y validar una nueva forma de trabajo.</w:t>
      </w:r>
    </w:p>
    <w:p w14:paraId="51E64BE9" w14:textId="77777777" w:rsidR="00246FF7" w:rsidRPr="00800DBE" w:rsidRDefault="00800DBE">
      <w:pPr>
        <w:rPr>
          <w:lang w:val="es-ES"/>
        </w:rPr>
      </w:pPr>
      <w:r w:rsidRPr="00800DBE">
        <w:rPr>
          <w:lang w:val="es-ES"/>
        </w:rPr>
        <w:t>- Diseños funcionales vivos: El documento funcional no es estático, sino una fuente viva que evoluciona con el proyecto.</w:t>
      </w:r>
    </w:p>
    <w:p w14:paraId="0AFB049C" w14:textId="77777777" w:rsidR="00246FF7" w:rsidRPr="00800DBE" w:rsidRDefault="00800DBE">
      <w:pPr>
        <w:rPr>
          <w:lang w:val="es-ES"/>
        </w:rPr>
      </w:pPr>
      <w:r w:rsidRPr="00800DBE">
        <w:rPr>
          <w:lang w:val="es-ES"/>
        </w:rPr>
        <w:t>- Autonomía del analista: Los analistas se convierten en sus propios clientes, lo que fomenta la responsabilidad y el aprendizaje.</w:t>
      </w:r>
    </w:p>
    <w:p w14:paraId="5AEC9BC7" w14:textId="77777777" w:rsidR="00246FF7" w:rsidRPr="00800DBE" w:rsidRDefault="00800DBE">
      <w:pPr>
        <w:rPr>
          <w:lang w:val="es-ES"/>
        </w:rPr>
      </w:pPr>
      <w:r w:rsidRPr="00800DBE">
        <w:rPr>
          <w:lang w:val="es-ES"/>
        </w:rPr>
        <w:t>- Competencia saludable: Se promueve la colaboración y la mejora continua entre equipos que desarrollan la misma aplicación.</w:t>
      </w:r>
    </w:p>
    <w:p w14:paraId="42210998" w14:textId="77777777" w:rsidR="00246FF7" w:rsidRPr="00800DBE" w:rsidRDefault="00800DBE">
      <w:pPr>
        <w:pStyle w:val="Ttulo1"/>
        <w:rPr>
          <w:lang w:val="es-ES"/>
        </w:rPr>
      </w:pPr>
      <w:r w:rsidRPr="00800DBE">
        <w:rPr>
          <w:lang w:val="es-ES"/>
        </w:rPr>
        <w:t>11. Sketch Propuesto por el Cliente</w:t>
      </w:r>
    </w:p>
    <w:p w14:paraId="0879E011" w14:textId="77777777" w:rsidR="00246FF7" w:rsidRPr="00800DBE" w:rsidRDefault="00800DBE">
      <w:pPr>
        <w:rPr>
          <w:lang w:val="es-ES"/>
        </w:rPr>
      </w:pPr>
      <w:r w:rsidRPr="00800DBE">
        <w:rPr>
          <w:lang w:val="es-ES"/>
        </w:rPr>
        <w:t>Sketch MVP (mínimo producto viable):</w:t>
      </w:r>
    </w:p>
    <w:p w14:paraId="4695A978" w14:textId="77777777" w:rsidR="00246FF7" w:rsidRPr="00800DBE" w:rsidRDefault="00800DBE">
      <w:pPr>
        <w:rPr>
          <w:lang w:val="es-ES"/>
        </w:rPr>
      </w:pPr>
      <w:r w:rsidRPr="00800DBE">
        <w:rPr>
          <w:lang w:val="es-ES"/>
        </w:rPr>
        <w:t>- Interfaz sencilla con:</w:t>
      </w:r>
    </w:p>
    <w:p w14:paraId="76932A65" w14:textId="77777777" w:rsidR="00246FF7" w:rsidRPr="00800DBE" w:rsidRDefault="00800DBE">
      <w:pPr>
        <w:rPr>
          <w:lang w:val="es-ES"/>
        </w:rPr>
      </w:pPr>
      <w:r w:rsidRPr="00800DBE">
        <w:rPr>
          <w:lang w:val="es-ES"/>
        </w:rPr>
        <w:t xml:space="preserve">  - Panel de carga de documentos</w:t>
      </w:r>
    </w:p>
    <w:p w14:paraId="06CE61AD" w14:textId="77777777" w:rsidR="00246FF7" w:rsidRPr="00800DBE" w:rsidRDefault="00800DBE">
      <w:pPr>
        <w:rPr>
          <w:lang w:val="es-ES"/>
        </w:rPr>
      </w:pPr>
      <w:r w:rsidRPr="00800DBE">
        <w:rPr>
          <w:lang w:val="es-ES"/>
        </w:rPr>
        <w:t xml:space="preserve">  - Árbol de contenidos editable</w:t>
      </w:r>
    </w:p>
    <w:p w14:paraId="3685DC6D" w14:textId="77777777" w:rsidR="00246FF7" w:rsidRPr="00800DBE" w:rsidRDefault="00800DBE">
      <w:pPr>
        <w:rPr>
          <w:lang w:val="es-ES"/>
        </w:rPr>
      </w:pPr>
      <w:r w:rsidRPr="00800DBE">
        <w:rPr>
          <w:lang w:val="es-ES"/>
        </w:rPr>
        <w:t xml:space="preserve">  - Editor Markdown con vista previa</w:t>
      </w:r>
    </w:p>
    <w:p w14:paraId="48660C60" w14:textId="77777777" w:rsidR="00246FF7" w:rsidRPr="00800DBE" w:rsidRDefault="00800DBE">
      <w:pPr>
        <w:rPr>
          <w:lang w:val="es-ES"/>
        </w:rPr>
      </w:pPr>
      <w:r w:rsidRPr="00800DBE">
        <w:rPr>
          <w:lang w:val="es-ES"/>
        </w:rPr>
        <w:t xml:space="preserve">  - Chat lateral con IA</w:t>
      </w:r>
    </w:p>
    <w:p w14:paraId="0DF5A35B" w14:textId="77777777" w:rsidR="00246FF7" w:rsidRPr="00800DBE" w:rsidRDefault="00800DBE">
      <w:pPr>
        <w:rPr>
          <w:lang w:val="es-ES"/>
        </w:rPr>
      </w:pPr>
      <w:r w:rsidRPr="00800DBE">
        <w:rPr>
          <w:lang w:val="es-ES"/>
        </w:rPr>
        <w:t xml:space="preserve">  - Botón de exportación</w:t>
      </w:r>
    </w:p>
    <w:p w14:paraId="72A0CE22" w14:textId="0897FA97" w:rsidR="00800DBE" w:rsidRPr="00800DBE" w:rsidRDefault="00800DBE">
      <w:pPr>
        <w:rPr>
          <w:lang w:val="es-ES"/>
        </w:rPr>
      </w:pPr>
      <w:r w:rsidRPr="00800DBE">
        <w:rPr>
          <w:noProof/>
          <w:lang w:val="es-ES"/>
        </w:rPr>
        <w:lastRenderedPageBreak/>
        <w:drawing>
          <wp:inline distT="0" distB="0" distL="0" distR="0" wp14:anchorId="4975377D" wp14:editId="4D36B745">
            <wp:extent cx="5486400" cy="3618865"/>
            <wp:effectExtent l="0" t="0" r="0" b="635"/>
            <wp:docPr id="14336501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50189" name="Imagen 1" descr="Interfaz de usuario gráfica, Texto, Aplicación&#10;&#10;El contenido generado por IA puede ser incorrecto."/>
                    <pic:cNvPicPr/>
                  </pic:nvPicPr>
                  <pic:blipFill>
                    <a:blip r:embed="rId8"/>
                    <a:stretch>
                      <a:fillRect/>
                    </a:stretch>
                  </pic:blipFill>
                  <pic:spPr>
                    <a:xfrm>
                      <a:off x="0" y="0"/>
                      <a:ext cx="5486400" cy="3618865"/>
                    </a:xfrm>
                    <a:prstGeom prst="rect">
                      <a:avLst/>
                    </a:prstGeom>
                  </pic:spPr>
                </pic:pic>
              </a:graphicData>
            </a:graphic>
          </wp:inline>
        </w:drawing>
      </w:r>
    </w:p>
    <w:p w14:paraId="2388A3CA" w14:textId="77777777" w:rsidR="00246FF7" w:rsidRPr="00800DBE" w:rsidRDefault="00800DBE">
      <w:pPr>
        <w:rPr>
          <w:lang w:val="es-ES"/>
        </w:rPr>
      </w:pPr>
      <w:r w:rsidRPr="00800DBE">
        <w:rPr>
          <w:lang w:val="es-ES"/>
        </w:rPr>
        <w:t>Sketch Detallado:</w:t>
      </w:r>
    </w:p>
    <w:p w14:paraId="4C004C08" w14:textId="77777777" w:rsidR="00246FF7" w:rsidRPr="00800DBE" w:rsidRDefault="00800DBE">
      <w:pPr>
        <w:rPr>
          <w:lang w:val="es-ES"/>
        </w:rPr>
      </w:pPr>
      <w:r w:rsidRPr="00800DBE">
        <w:rPr>
          <w:lang w:val="es-ES"/>
        </w:rPr>
        <w:t>- Añade:</w:t>
      </w:r>
    </w:p>
    <w:p w14:paraId="4271ABF8" w14:textId="77777777" w:rsidR="00246FF7" w:rsidRPr="00800DBE" w:rsidRDefault="00800DBE">
      <w:pPr>
        <w:rPr>
          <w:lang w:val="es-ES"/>
        </w:rPr>
      </w:pPr>
      <w:r w:rsidRPr="00800DBE">
        <w:rPr>
          <w:lang w:val="es-ES"/>
        </w:rPr>
        <w:t xml:space="preserve">  - Panel de control de versiones</w:t>
      </w:r>
    </w:p>
    <w:p w14:paraId="1DDF1380" w14:textId="77777777" w:rsidR="00246FF7" w:rsidRPr="00800DBE" w:rsidRDefault="00800DBE">
      <w:pPr>
        <w:rPr>
          <w:lang w:val="es-ES"/>
        </w:rPr>
      </w:pPr>
      <w:r w:rsidRPr="00800DBE">
        <w:rPr>
          <w:lang w:val="es-ES"/>
        </w:rPr>
        <w:t xml:space="preserve">  - Vista de comparación de versiones</w:t>
      </w:r>
    </w:p>
    <w:p w14:paraId="11FBD724" w14:textId="77777777" w:rsidR="00246FF7" w:rsidRPr="00800DBE" w:rsidRDefault="00800DBE">
      <w:pPr>
        <w:rPr>
          <w:lang w:val="es-ES"/>
        </w:rPr>
      </w:pPr>
      <w:r w:rsidRPr="00800DBE">
        <w:rPr>
          <w:lang w:val="es-ES"/>
        </w:rPr>
        <w:t xml:space="preserve">  - Panel de comentarios y anotaciones</w:t>
      </w:r>
    </w:p>
    <w:p w14:paraId="0579380E" w14:textId="77777777" w:rsidR="00246FF7" w:rsidRPr="00800DBE" w:rsidRDefault="00800DBE">
      <w:pPr>
        <w:rPr>
          <w:lang w:val="es-ES"/>
        </w:rPr>
      </w:pPr>
      <w:r w:rsidRPr="00800DBE">
        <w:rPr>
          <w:lang w:val="es-ES"/>
        </w:rPr>
        <w:t xml:space="preserve">  - Integración con herramientas externas (Slack, Teams)</w:t>
      </w:r>
    </w:p>
    <w:p w14:paraId="16681880" w14:textId="77777777" w:rsidR="00246FF7" w:rsidRDefault="00800DBE">
      <w:r w:rsidRPr="00800DBE">
        <w:rPr>
          <w:lang w:val="es-ES"/>
        </w:rPr>
        <w:t xml:space="preserve">  </w:t>
      </w:r>
      <w:r>
        <w:t>- Configuración de idioma y seguridad</w:t>
      </w:r>
    </w:p>
    <w:sectPr w:rsidR="00246FF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59EE6" w14:textId="77777777" w:rsidR="00800DBE" w:rsidRDefault="00800DBE" w:rsidP="00800DBE">
      <w:pPr>
        <w:spacing w:after="0" w:line="240" w:lineRule="auto"/>
      </w:pPr>
      <w:r>
        <w:separator/>
      </w:r>
    </w:p>
  </w:endnote>
  <w:endnote w:type="continuationSeparator" w:id="0">
    <w:p w14:paraId="7173C23B" w14:textId="77777777" w:rsidR="00800DBE" w:rsidRDefault="00800DBE" w:rsidP="0080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E1571" w14:textId="77777777" w:rsidR="00800DBE" w:rsidRDefault="00800DBE" w:rsidP="00800DBE">
      <w:pPr>
        <w:spacing w:after="0" w:line="240" w:lineRule="auto"/>
      </w:pPr>
      <w:r>
        <w:separator/>
      </w:r>
    </w:p>
  </w:footnote>
  <w:footnote w:type="continuationSeparator" w:id="0">
    <w:p w14:paraId="2F7F731A" w14:textId="77777777" w:rsidR="00800DBE" w:rsidRDefault="00800DBE" w:rsidP="0080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58894263">
    <w:abstractNumId w:val="8"/>
  </w:num>
  <w:num w:numId="2" w16cid:durableId="1005284004">
    <w:abstractNumId w:val="6"/>
  </w:num>
  <w:num w:numId="3" w16cid:durableId="1342927200">
    <w:abstractNumId w:val="5"/>
  </w:num>
  <w:num w:numId="4" w16cid:durableId="1892574778">
    <w:abstractNumId w:val="4"/>
  </w:num>
  <w:num w:numId="5" w16cid:durableId="11762939">
    <w:abstractNumId w:val="7"/>
  </w:num>
  <w:num w:numId="6" w16cid:durableId="695693013">
    <w:abstractNumId w:val="3"/>
  </w:num>
  <w:num w:numId="7" w16cid:durableId="1343245625">
    <w:abstractNumId w:val="2"/>
  </w:num>
  <w:num w:numId="8" w16cid:durableId="1649479469">
    <w:abstractNumId w:val="1"/>
  </w:num>
  <w:num w:numId="9" w16cid:durableId="73898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FF7"/>
    <w:rsid w:val="0006063C"/>
    <w:rsid w:val="0015074B"/>
    <w:rsid w:val="001E0D85"/>
    <w:rsid w:val="00246FF7"/>
    <w:rsid w:val="0029639D"/>
    <w:rsid w:val="00326F90"/>
    <w:rsid w:val="005F041A"/>
    <w:rsid w:val="00800DBE"/>
    <w:rsid w:val="00844DA7"/>
    <w:rsid w:val="00A53D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9E8FC35-D21C-4B35-A86B-2BEEC4C7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1639</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Ferrandez Fanni, Patricia</cp:lastModifiedBy>
  <cp:revision>4</cp:revision>
  <dcterms:created xsi:type="dcterms:W3CDTF">2013-12-23T23:15:00Z</dcterms:created>
  <dcterms:modified xsi:type="dcterms:W3CDTF">2025-06-10T07:19:00Z</dcterms:modified>
  <cp:category/>
</cp:coreProperties>
</file>